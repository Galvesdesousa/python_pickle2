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Contatos</w:t>
      </w:r>
    </w:p>
    <w:p>
      <w:r>
        <w:t>Nome: ana, Email: ana@gmail.com, Telefone: 943454323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